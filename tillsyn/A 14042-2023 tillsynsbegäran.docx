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avverkningsanmälan A 14042-2023 i Partille kommun. Denna avverkningsanmälan inkom 2023-03-23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14042-2023 karta.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